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4DF22"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Use Case Descriptions - Shopping Cart System</w:t>
      </w:r>
    </w:p>
    <w:p w14:paraId="47C45FD8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UC-01: Thêm sản phẩm vào giỏ hàng</w:t>
      </w:r>
    </w:p>
    <w:p w14:paraId="781890B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Actor: Người dùng</w:t>
      </w:r>
    </w:p>
    <w:p w14:paraId="0B78D35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Mục tiêu: Người dùng có thể thêm sản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phẩm mong muốn vào giỏ hàng.</w:t>
      </w:r>
    </w:p>
    <w:p w14:paraId="486F52F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Điều kiện tiên quyết: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Người dùng đã đăng nhập.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Sản phẩm còn tồn kho.</w:t>
      </w:r>
    </w:p>
    <w:p w14:paraId="7F4731D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Luồng chính: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Người dùng truy cập trang danh mục sản phẩm.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Người dùng chọn một sản phẩm cụ thể.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Hệ thống hiển thị thông tin chi tiết (tên, mô tả, giá, số lượng tồn kho).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 Người dùng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chọn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số lượng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muốn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mua và nhấn 'Thêm vào giỏ hàng'.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Hệ thống kiểm tra số lượng hợp lệ.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Hệ thống thêm sản phẩm vào giỏ hàng và cập nhật tổng giá trị.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 Hệ thống báo thành công.</w:t>
      </w:r>
    </w:p>
    <w:p w14:paraId="29302134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Ngoại lệ: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Nếu số lượng vượt tồn kho → Hệ thống báo lỗi.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Nếu người dùng chưa đăng nhập → Hệ thống yêu cầu đăng nhập.</w:t>
      </w:r>
    </w:p>
    <w:p w14:paraId="63184241"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UC-02: Xóa sản phẩm khỏi giỏ hàng</w:t>
      </w:r>
    </w:p>
    <w:p w14:paraId="50B4C80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Actor: Người dùng</w:t>
      </w:r>
    </w:p>
    <w:p w14:paraId="2F48EE6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Mục tiêu: Người dùng có thể xóa sản phẩm không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muốn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mua nữa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ra khỏi giỏ hàng.</w:t>
      </w:r>
    </w:p>
    <w:p w14:paraId="4CA9B43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Điều kiện tiên quyết: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Người dùng đã đăng nhập.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Giỏ hàng có ít nhất một sản phẩm.</w:t>
      </w:r>
    </w:p>
    <w:p w14:paraId="5CAAECE5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Luồng chính: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Người dùng truy cập giỏ hàng.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Người dùng chọn sản phẩm cần xóa.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Người dùng nhấn 'Xóa'.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Hệ thống loại bỏ sản phẩm khỏi giỏ hàng.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Hệ thống cập nhật lại tổng giá trị giỏ hàng.</w:t>
      </w:r>
    </w:p>
    <w:p w14:paraId="377DD943">
      <w:pP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UC-03: Sửa sản phẩm</w:t>
      </w:r>
    </w:p>
    <w:p w14:paraId="5A0B610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Actor: Admin</w:t>
      </w:r>
    </w:p>
    <w:p w14:paraId="357E175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Mục tiêu: Admin cập nhật thông tin sản phẩm trong hệ thống để dữ liệu luôn chính xác.</w:t>
      </w:r>
    </w:p>
    <w:p w14:paraId="3512B0E4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Điều kiện tiên quyết:</w:t>
      </w:r>
    </w:p>
    <w:p w14:paraId="75CA3DD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Admin đã đăng nhập hệ thống.</w:t>
      </w:r>
    </w:p>
    <w:p w14:paraId="79EF93A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Sản phẩm cần sửa đã tồn tại trong kho.</w:t>
      </w:r>
    </w:p>
    <w:p w14:paraId="2F251E7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Luồng chính:</w:t>
      </w:r>
    </w:p>
    <w:p w14:paraId="5FA63AD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1. Admin truy cập vào trang quản lý sản phẩm.</w:t>
      </w:r>
    </w:p>
    <w:p w14:paraId="30DE402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2. Hệ thống hiển thị danh sách sản phẩm hiện có.</w:t>
      </w:r>
    </w:p>
    <w:p w14:paraId="2AD5755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3. Admin chọn sản phẩm muốn sửa.</w:t>
      </w:r>
    </w:p>
    <w:p w14:paraId="5A7683F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4. Hệ thống hiển thị chi tiết sản phẩm (tên, mô tả, giá, số lượng, hình ảnh…).</w:t>
      </w:r>
    </w:p>
    <w:p w14:paraId="07DFEAC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5. Admin chỉnh sửa thông tin mong muốn.</w:t>
      </w:r>
    </w:p>
    <w:p w14:paraId="45ECB19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6. Admin nhấn nút “Lưu thay đổi”.</w:t>
      </w:r>
    </w:p>
    <w:p w14:paraId="554CBF5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7. Hệ thống kiểm tra dữ liệu hợp lệ và cập nhật thông tin sản phẩm.</w:t>
      </w:r>
    </w:p>
    <w:p w14:paraId="49A997D5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8. Hệ thống thông báo “Cập nhật thành công”.</w:t>
      </w:r>
    </w:p>
    <w:p w14:paraId="6B47CD1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Luồng thay thế:</w:t>
      </w:r>
    </w:p>
    <w:p w14:paraId="37CB3FD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Nếu dữ liệu nhập không hợp lệ (ví dụ: giá âm, số lượng &lt; 0), hệ thống báo lỗi và yêu cầu nhập lại.</w:t>
      </w:r>
    </w:p>
    <w:p w14:paraId="1222BEF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Nếu sản phẩm không tồn tại, hệ thống hiển thị thông báo lỗi.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AA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D23CQPT02-N TRAN THI THUAN KIE</cp:lastModifiedBy>
  <dcterms:modified xsi:type="dcterms:W3CDTF">2025-09-28T05:55:04Z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CCAC84E50045472181174B171ADB2E0B_13</vt:lpwstr>
  </property>
</Properties>
</file>